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Ted Strall</w:t>
      </w:r>
      <w:r>
        <w:br/>
      </w:r>
      <w:r>
        <w:t xml:space="preserve">Cloud &amp; Data Infrastructure Engineer</w:t>
      </w:r>
      <w:r>
        <w:br/>
      </w:r>
      <w:r>
        <w:t xml:space="preserve">Lake Zurich, IL</w:t>
      </w:r>
      <w:r>
        <w:br/>
      </w:r>
      <w:hyperlink r:id="rId20">
        <w:r>
          <w:rPr>
            <w:rStyle w:val="Hyperlink"/>
          </w:rPr>
          <w:t xml:space="preserve">linkedin.com/in/ted-strall-1057b44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strall.com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github.com/tstrall</w:t>
        </w:r>
      </w:hyperlink>
      <w:r>
        <w:br/>
      </w:r>
      <w:r>
        <w:t xml:space="preserve">Email: [ted@strall.com] | Phone: [847-913-7886]</w:t>
      </w:r>
    </w:p>
    <w:p>
      <w:pPr>
        <w:pStyle w:val="Heading2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Innovative and pragmatic engineer with 15+ years of experience designing and implementing scalable data platforms, infrastructure-as-code frameworks, and cloud-native applications. Proven ability to deliver robust infrastructure and automation in both high compliance government environments and corporate contexts. Creator of</w:t>
      </w:r>
      <w:r>
        <w:t xml:space="preserve"> </w:t>
      </w:r>
      <w:r>
        <w:rPr>
          <w:b/>
        </w:rPr>
        <w:t xml:space="preserve">Adage</w:t>
      </w:r>
      <w:r>
        <w:t xml:space="preserve">, an open-source AWS deployment framework focused on modularity, dynamic configuration, and environment aware automation.</w:t>
      </w:r>
    </w:p>
    <w:p>
      <w:pPr>
        <w:pStyle w:val="Heading2"/>
      </w:pPr>
      <w:bookmarkStart w:id="24" w:name="core-skills"/>
      <w:r>
        <w:t xml:space="preserve">Core Skills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Cloud Platforms:</w:t>
      </w:r>
      <w:r>
        <w:t xml:space="preserve"> </w:t>
      </w:r>
      <w:r>
        <w:t xml:space="preserve">AWS (EC2, S3, Lambda, CloudFront, Route 53, RDS, …)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Infrastructure &amp; DevOps:</w:t>
      </w:r>
      <w:r>
        <w:t xml:space="preserve"> </w:t>
      </w:r>
      <w:r>
        <w:t xml:space="preserve">Terraform, Terragrunt, CloudFormation, GitHub Actions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Languages:</w:t>
      </w:r>
      <w:r>
        <w:t xml:space="preserve"> </w:t>
      </w:r>
      <w:r>
        <w:t xml:space="preserve">Python, Java, SQL, Shell scripting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Big Data &amp; Analytics:</w:t>
      </w:r>
      <w:r>
        <w:t xml:space="preserve"> </w:t>
      </w:r>
      <w:r>
        <w:t xml:space="preserve">Spark, Hadoop, Hive, Kafka, Prometheus, InfluxDB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Other Tools:</w:t>
      </w:r>
      <w:r>
        <w:t xml:space="preserve"> </w:t>
      </w:r>
      <w:r>
        <w:t xml:space="preserve">Oracle, PostgreSQL, Antlr4, ElasticSearch, SOLR, Grafana, Linux</w: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Heading3"/>
      </w:pPr>
      <w:bookmarkStart w:id="26" w:name="senior-data-engineer"/>
      <w:r>
        <w:t xml:space="preserve">Senior Data Engineer</w:t>
      </w:r>
      <w:bookmarkEnd w:id="26"/>
    </w:p>
    <w:p>
      <w:pPr>
        <w:pStyle w:val="FirstParagraph"/>
      </w:pPr>
      <w:r>
        <w:rPr>
          <w:b/>
        </w:rPr>
        <w:t xml:space="preserve">Sparksoft Corporation</w:t>
      </w:r>
      <w:r>
        <w:br/>
      </w:r>
      <w:r>
        <w:rPr>
          <w:i/>
        </w:rPr>
        <w:t xml:space="preserve">Oct 2024 – Mar 2025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CMS Advanced Provider Screening Project</w:t>
      </w:r>
    </w:p>
    <w:p>
      <w:pPr>
        <w:numPr>
          <w:ilvl w:val="0"/>
          <w:numId w:val="1002"/>
        </w:numPr>
        <w:pStyle w:val="Compact"/>
      </w:pPr>
      <w:r>
        <w:t xml:space="preserve">Successfully automated a 25 TB database migration from AWS RDS Oracle to Aurora Postgresql using AWS SCT and DMS</w:t>
      </w:r>
    </w:p>
    <w:p>
      <w:pPr>
        <w:numPr>
          <w:ilvl w:val="0"/>
          <w:numId w:val="1002"/>
        </w:numPr>
        <w:pStyle w:val="Compact"/>
      </w:pPr>
      <w:r>
        <w:t xml:space="preserve">Migrated maintenance of the CMS Advanced Provider Screening data model to a team of business analysts and engineers</w:t>
      </w:r>
    </w:p>
    <w:p>
      <w:pPr>
        <w:pStyle w:val="Heading3"/>
      </w:pPr>
      <w:bookmarkStart w:id="27" w:name="senior-data-engineer-1"/>
      <w:r>
        <w:t xml:space="preserve">Senior Data Engineer</w:t>
      </w:r>
      <w:bookmarkEnd w:id="27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Jan 2023 – Sep 2024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CMS Advanced Provider Screening Project</w:t>
      </w:r>
    </w:p>
    <w:p>
      <w:pPr>
        <w:numPr>
          <w:ilvl w:val="0"/>
          <w:numId w:val="1003"/>
        </w:numPr>
        <w:pStyle w:val="Compact"/>
      </w:pPr>
      <w:r>
        <w:t xml:space="preserve">Automated a complex, large-scale data migration of a 25 TB Oracle database</w:t>
      </w:r>
    </w:p>
    <w:p>
      <w:pPr>
        <w:numPr>
          <w:ilvl w:val="0"/>
          <w:numId w:val="1003"/>
        </w:numPr>
        <w:pStyle w:val="Compact"/>
      </w:pPr>
      <w:r>
        <w:t xml:space="preserve">Integrated automation and reporting developed into the standard release workflow</w:t>
      </w:r>
    </w:p>
    <w:p>
      <w:pPr>
        <w:numPr>
          <w:ilvl w:val="0"/>
          <w:numId w:val="1003"/>
        </w:numPr>
        <w:pStyle w:val="Compact"/>
      </w:pPr>
      <w:r>
        <w:t xml:space="preserve">Maintained the CMS Advanced Provider Screening data model using Erwin and custom scripting</w:t>
      </w:r>
    </w:p>
    <w:p>
      <w:pPr>
        <w:pStyle w:val="Heading3"/>
      </w:pPr>
      <w:bookmarkStart w:id="28" w:name="senior-software-engineer"/>
      <w:r>
        <w:t xml:space="preserve">Senior Software Engineer</w:t>
      </w:r>
      <w:bookmarkEnd w:id="28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Oct 2020 – Dec 2022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Office of the CTO</w:t>
      </w:r>
    </w:p>
    <w:p>
      <w:pPr>
        <w:numPr>
          <w:ilvl w:val="0"/>
          <w:numId w:val="1004"/>
        </w:numPr>
        <w:pStyle w:val="Compact"/>
      </w:pPr>
      <w:r>
        <w:t xml:space="preserve">Rapid Prototyping &amp; Proposal Support</w:t>
      </w:r>
    </w:p>
    <w:p>
      <w:pPr>
        <w:numPr>
          <w:ilvl w:val="0"/>
          <w:numId w:val="1004"/>
        </w:numPr>
        <w:pStyle w:val="Compact"/>
      </w:pPr>
      <w:r>
        <w:t xml:space="preserve">Designed and implemented a self-service AWS infrastructure catalog using Terraform and Terragrunt</w:t>
      </w:r>
    </w:p>
    <w:p>
      <w:pPr>
        <w:numPr>
          <w:ilvl w:val="0"/>
          <w:numId w:val="1004"/>
        </w:numPr>
        <w:pStyle w:val="Compact"/>
      </w:pPr>
      <w:r>
        <w:t xml:space="preserve">Enabled modular, developer-friendly environments for websites, APIs, and microservices</w:t>
      </w:r>
    </w:p>
    <w:p>
      <w:pPr>
        <w:numPr>
          <w:ilvl w:val="0"/>
          <w:numId w:val="1004"/>
        </w:numPr>
        <w:pStyle w:val="Compact"/>
      </w:pPr>
      <w:r>
        <w:t xml:space="preserve">Reusable subsystems included DNS, HTTPS, Cognito, and shared security schemes</w:t>
      </w:r>
    </w:p>
    <w:p>
      <w:pPr>
        <w:numPr>
          <w:ilvl w:val="0"/>
          <w:numId w:val="1004"/>
        </w:numPr>
        <w:pStyle w:val="Compact"/>
      </w:pPr>
      <w:r>
        <w:t xml:space="preserve">Originated core concepts for the</w:t>
      </w:r>
      <w:r>
        <w:t xml:space="preserve"> </w:t>
      </w:r>
      <w:r>
        <w:rPr>
          <w:b/>
        </w:rPr>
        <w:t xml:space="preserve">Adage</w:t>
      </w:r>
      <w:r>
        <w:t xml:space="preserve"> </w:t>
      </w:r>
      <w:r>
        <w:t xml:space="preserve">open-source framework</w:t>
      </w:r>
    </w:p>
    <w:p>
      <w:pPr>
        <w:pStyle w:val="Heading3"/>
      </w:pPr>
      <w:bookmarkStart w:id="29" w:name="senior-software-engineer-1"/>
      <w:r>
        <w:t xml:space="preserve">Senior Software Engineer</w:t>
      </w:r>
      <w:bookmarkEnd w:id="29"/>
    </w:p>
    <w:p>
      <w:pPr>
        <w:pStyle w:val="FirstParagraph"/>
      </w:pPr>
      <w:r>
        <w:rPr>
          <w:b/>
        </w:rPr>
        <w:t xml:space="preserve">TISTA Science and Technology Corporation</w:t>
      </w:r>
      <w:r>
        <w:br/>
      </w:r>
      <w:r>
        <w:rPr>
          <w:i/>
        </w:rPr>
        <w:t xml:space="preserve">Apr 2019 – Sep 2020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CMS Lifeline Project</w:t>
      </w:r>
    </w:p>
    <w:p>
      <w:pPr>
        <w:numPr>
          <w:ilvl w:val="0"/>
          <w:numId w:val="1005"/>
        </w:numPr>
        <w:pStyle w:val="Compact"/>
      </w:pPr>
      <w:r>
        <w:t xml:space="preserve">Built infrastructure and logic for CMS/FCC Lifeline Automated Verification System</w:t>
      </w:r>
    </w:p>
    <w:p>
      <w:pPr>
        <w:numPr>
          <w:ilvl w:val="0"/>
          <w:numId w:val="1005"/>
        </w:numPr>
        <w:pStyle w:val="Compact"/>
      </w:pPr>
      <w:r>
        <w:t xml:space="preserve">Automated all environments with CloudFormation and Jenkins pipelines</w:t>
      </w:r>
    </w:p>
    <w:p>
      <w:pPr>
        <w:numPr>
          <w:ilvl w:val="0"/>
          <w:numId w:val="1005"/>
        </w:numPr>
        <w:pStyle w:val="Compact"/>
      </w:pPr>
      <w:r>
        <w:t xml:space="preserve">Integrated backend Spark analytics and participated in CMS Technical Review Board preparation</w:t>
      </w:r>
    </w:p>
    <w:p>
      <w:pPr>
        <w:pStyle w:val="Heading3"/>
      </w:pPr>
      <w:bookmarkStart w:id="30" w:name="site-reliability-engineer"/>
      <w:r>
        <w:t xml:space="preserve">Site Reliability Engineer</w:t>
      </w:r>
      <w:bookmarkEnd w:id="30"/>
    </w:p>
    <w:p>
      <w:pPr>
        <w:pStyle w:val="FirstParagraph"/>
      </w:pPr>
      <w:r>
        <w:rPr>
          <w:b/>
        </w:rPr>
        <w:t xml:space="preserve">Bank of America</w:t>
      </w:r>
      <w:r>
        <w:br/>
      </w:r>
      <w:r>
        <w:rPr>
          <w:i/>
        </w:rPr>
        <w:t xml:space="preserve">Apr 2018 – Mar 2019</w:t>
      </w:r>
    </w:p>
    <w:p>
      <w:pPr>
        <w:numPr>
          <w:ilvl w:val="0"/>
          <w:numId w:val="1006"/>
        </w:numPr>
        <w:pStyle w:val="Compact"/>
      </w:pPr>
      <w:r>
        <w:t xml:space="preserve">Built long-term HDFS storage backend for Prometheus time series data</w:t>
      </w:r>
    </w:p>
    <w:p>
      <w:pPr>
        <w:numPr>
          <w:ilvl w:val="0"/>
          <w:numId w:val="1006"/>
        </w:numPr>
        <w:pStyle w:val="Compact"/>
      </w:pPr>
      <w:r>
        <w:t xml:space="preserve">Enabled Grafana to query historical data via custom PromQL-compatible service</w:t>
      </w:r>
    </w:p>
    <w:p>
      <w:pPr>
        <w:numPr>
          <w:ilvl w:val="0"/>
          <w:numId w:val="1006"/>
        </w:numPr>
        <w:pStyle w:val="Compact"/>
      </w:pPr>
      <w:r>
        <w:t xml:space="preserve">Designed architecture to feed ML-derived metrics into real-time Prometheus alerts</w:t>
      </w:r>
    </w:p>
    <w:p>
      <w:pPr>
        <w:pStyle w:val="Heading3"/>
      </w:pPr>
      <w:bookmarkStart w:id="31" w:name="senior-software-engineer-2"/>
      <w:r>
        <w:t xml:space="preserve">Senior Software Engineer</w:t>
      </w:r>
      <w:bookmarkEnd w:id="31"/>
    </w:p>
    <w:p>
      <w:pPr>
        <w:pStyle w:val="FirstParagraph"/>
      </w:pPr>
      <w:r>
        <w:rPr>
          <w:b/>
        </w:rPr>
        <w:t xml:space="preserve">Uptake</w:t>
      </w:r>
      <w:r>
        <w:br/>
      </w:r>
      <w:r>
        <w:rPr>
          <w:i/>
        </w:rPr>
        <w:t xml:space="preserve">May 2017 – Mar 2018</w:t>
      </w:r>
    </w:p>
    <w:p>
      <w:pPr>
        <w:numPr>
          <w:ilvl w:val="0"/>
          <w:numId w:val="1007"/>
        </w:numPr>
        <w:pStyle w:val="Compact"/>
      </w:pPr>
      <w:r>
        <w:t xml:space="preserve">Developed and maintained microservices and ingest pipelines</w:t>
      </w:r>
    </w:p>
    <w:p>
      <w:pPr>
        <w:numPr>
          <w:ilvl w:val="0"/>
          <w:numId w:val="1007"/>
        </w:numPr>
        <w:pStyle w:val="Compact"/>
      </w:pPr>
      <w:r>
        <w:t xml:space="preserve">Supported data science teams through backend infrastructure development</w:t>
      </w:r>
    </w:p>
    <w:p>
      <w:pPr>
        <w:pStyle w:val="Heading3"/>
      </w:pPr>
      <w:bookmarkStart w:id="32" w:name="senior-software-engineer-3"/>
      <w:r>
        <w:t xml:space="preserve">Senior Software Engineer</w:t>
      </w:r>
      <w:bookmarkEnd w:id="32"/>
    </w:p>
    <w:p>
      <w:pPr>
        <w:pStyle w:val="FirstParagraph"/>
      </w:pPr>
      <w:r>
        <w:rPr>
          <w:b/>
        </w:rPr>
        <w:t xml:space="preserve">Finch Computing</w:t>
      </w:r>
      <w:r>
        <w:br/>
      </w:r>
      <w:r>
        <w:rPr>
          <w:i/>
        </w:rPr>
        <w:t xml:space="preserve">Jan 2014 – May 2017</w:t>
      </w:r>
    </w:p>
    <w:p>
      <w:pPr>
        <w:numPr>
          <w:ilvl w:val="0"/>
          <w:numId w:val="1008"/>
        </w:numPr>
        <w:pStyle w:val="Compact"/>
      </w:pPr>
      <w:r>
        <w:t xml:space="preserve">Machine learning and data processing pipelines for large-scale/streaming data</w:t>
      </w:r>
    </w:p>
    <w:p>
      <w:pPr>
        <w:numPr>
          <w:ilvl w:val="0"/>
          <w:numId w:val="1008"/>
        </w:numPr>
        <w:pStyle w:val="Compact"/>
      </w:pPr>
      <w:r>
        <w:t xml:space="preserve">Migrated legal search backend from HPAutonomy to SOLR</w:t>
      </w:r>
    </w:p>
    <w:p>
      <w:pPr>
        <w:pStyle w:val="Heading3"/>
      </w:pPr>
      <w:bookmarkStart w:id="33" w:name="data-engineer"/>
      <w:r>
        <w:t xml:space="preserve">Data Engineer</w:t>
      </w:r>
      <w:bookmarkEnd w:id="33"/>
    </w:p>
    <w:p>
      <w:pPr>
        <w:pStyle w:val="FirstParagraph"/>
      </w:pPr>
      <w:r>
        <w:rPr>
          <w:b/>
        </w:rPr>
        <w:t xml:space="preserve">Nokia Location and Commerce</w:t>
      </w:r>
      <w:r>
        <w:br/>
      </w:r>
      <w:r>
        <w:rPr>
          <w:i/>
        </w:rPr>
        <w:t xml:space="preserve">Mar 2013 – Jun 2014</w:t>
      </w:r>
    </w:p>
    <w:p>
      <w:pPr>
        <w:numPr>
          <w:ilvl w:val="0"/>
          <w:numId w:val="1009"/>
        </w:numPr>
        <w:pStyle w:val="Compact"/>
      </w:pPr>
      <w:r>
        <w:t xml:space="preserve">Built analytics pipelines for global vehicle traffic data</w:t>
      </w:r>
    </w:p>
    <w:p>
      <w:pPr>
        <w:numPr>
          <w:ilvl w:val="0"/>
          <w:numId w:val="1009"/>
        </w:numPr>
        <w:pStyle w:val="Compact"/>
      </w:pPr>
      <w:r>
        <w:t xml:space="preserve">Migrated from in-house Hadoop to AWS EMR</w:t>
      </w:r>
    </w:p>
    <w:p>
      <w:pPr>
        <w:numPr>
          <w:ilvl w:val="0"/>
          <w:numId w:val="1009"/>
        </w:numPr>
        <w:pStyle w:val="Compact"/>
      </w:pPr>
      <w:r>
        <w:t xml:space="preserve">Re-implemented k-means clustering with Mahout for improved performance and maintainability</w:t>
      </w:r>
    </w:p>
    <w:p>
      <w:pPr>
        <w:pStyle w:val="Heading3"/>
      </w:pPr>
      <w:bookmarkStart w:id="34" w:name="previous-roles"/>
      <w:r>
        <w:t xml:space="preserve">Previous Roles</w:t>
      </w:r>
      <w:bookmarkEnd w:id="34"/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Senior Engineer</w:t>
      </w:r>
      <w:r>
        <w:t xml:space="preserve"> </w:t>
      </w:r>
      <w:r>
        <w:t xml:space="preserve">– Orbitz Worldwide (2010–2013)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Lead Java Developer</w:t>
      </w:r>
      <w:r>
        <w:t xml:space="preserve"> </w:t>
      </w:r>
      <w:r>
        <w:t xml:space="preserve">– Sears Holdings Corporation (2009–2010)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Senior Application Developer</w:t>
      </w:r>
      <w:r>
        <w:t xml:space="preserve"> </w:t>
      </w:r>
      <w:r>
        <w:t xml:space="preserve">– Harpo Productions (2007–2009)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Lead Software Engineer</w:t>
      </w:r>
      <w:r>
        <w:t xml:space="preserve"> </w:t>
      </w:r>
      <w:r>
        <w:t xml:space="preserve">– United Airlines (2002–2007)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Senior Software Engineer</w:t>
      </w:r>
      <w:r>
        <w:t xml:space="preserve"> </w:t>
      </w:r>
      <w:r>
        <w:t xml:space="preserve">– MyPoints.com (1999–2002)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Software Engineer</w:t>
      </w:r>
      <w:r>
        <w:t xml:space="preserve"> </w:t>
      </w:r>
      <w:r>
        <w:t xml:space="preserve">– Motorola (1996–1998)</w:t>
      </w:r>
    </w:p>
    <w:p>
      <w:pPr>
        <w:pStyle w:val="Heading3"/>
      </w:pPr>
      <w:bookmarkStart w:id="35" w:name="open-source-projects"/>
      <w:r>
        <w:t xml:space="preserve">Open Source Projects</w:t>
      </w:r>
      <w:bookmarkEnd w:id="35"/>
    </w:p>
    <w:p>
      <w:pPr>
        <w:pStyle w:val="FirstParagraph"/>
      </w:pPr>
      <w:r>
        <w:rPr>
          <w:b/>
        </w:rPr>
        <w:t xml:space="preserve">Adage – Config-Driven AWS Deployment Framework</w:t>
      </w:r>
      <w:r>
        <w:br/>
      </w:r>
      <w:hyperlink r:id="rId36">
        <w:r>
          <w:rPr>
            <w:rStyle w:val="Hyperlink"/>
          </w:rPr>
          <w:t xml:space="preserve">github.com/tstrall/adage</w:t>
        </w:r>
      </w:hyperlink>
    </w:p>
    <w:p>
      <w:pPr>
        <w:numPr>
          <w:ilvl w:val="0"/>
          <w:numId w:val="1011"/>
        </w:numPr>
        <w:pStyle w:val="Compact"/>
      </w:pPr>
      <w:r>
        <w:t xml:space="preserve">Modular, parameterized IaC framework for multi-account AWS setups</w:t>
      </w:r>
    </w:p>
    <w:p>
      <w:pPr>
        <w:numPr>
          <w:ilvl w:val="0"/>
          <w:numId w:val="1011"/>
        </w:numPr>
        <w:pStyle w:val="Compact"/>
      </w:pPr>
      <w:r>
        <w:t xml:space="preserve">Supports runtime promotion, service discovery, environment-aware deployment</w:t>
      </w:r>
    </w:p>
    <w:p>
      <w:pPr>
        <w:pStyle w:val="FirstParagraph"/>
      </w:pPr>
      <w:r>
        <w:rPr>
          <w:b/>
        </w:rPr>
        <w:t xml:space="preserve">Strall.com – Live Demo for Adage</w:t>
      </w:r>
      <w:r>
        <w:br/>
      </w:r>
      <w:hyperlink r:id="rId21">
        <w:r>
          <w:rPr>
            <w:rStyle w:val="Hyperlink"/>
          </w:rPr>
          <w:t xml:space="preserve">strall.com</w:t>
        </w:r>
      </w:hyperlink>
    </w:p>
    <w:p>
      <w:pPr>
        <w:numPr>
          <w:ilvl w:val="0"/>
          <w:numId w:val="1012"/>
        </w:numPr>
        <w:pStyle w:val="Compact"/>
      </w:pPr>
      <w:r>
        <w:t xml:space="preserve">Serverless static site deployed via Adage, using S3, CloudFront, Route 53, and SES</w:t>
      </w:r>
    </w:p>
    <w:p>
      <w:pPr>
        <w:numPr>
          <w:ilvl w:val="0"/>
          <w:numId w:val="1012"/>
        </w:numPr>
        <w:pStyle w:val="Compact"/>
      </w:pPr>
      <w:r>
        <w:t xml:space="preserve">Demonstrates real-time config resolution, public DNS, HTTPS, and automated publishing</w:t>
      </w:r>
    </w:p>
    <w:p>
      <w:pPr>
        <w:pStyle w:val="FirstParagraph"/>
      </w:pPr>
      <w:r>
        <w:rPr>
          <w:b/>
        </w:rPr>
        <w:t xml:space="preserve">AWS Knowledge Base</w:t>
      </w:r>
      <w:r>
        <w:br/>
      </w:r>
      <w:hyperlink r:id="rId37">
        <w:r>
          <w:rPr>
            <w:rStyle w:val="Hyperlink"/>
          </w:rPr>
          <w:t xml:space="preserve">github.com/tstrall/aws-knowledge-base</w:t>
        </w:r>
      </w:hyperlink>
    </w:p>
    <w:p>
      <w:pPr>
        <w:numPr>
          <w:ilvl w:val="0"/>
          <w:numId w:val="1013"/>
        </w:numPr>
        <w:pStyle w:val="Compact"/>
      </w:pPr>
      <w:r>
        <w:t xml:space="preserve">Markdown-based learning system with detailed notes and certification checklists</w:t>
      </w:r>
    </w:p>
    <w:p>
      <w:pPr>
        <w:numPr>
          <w:ilvl w:val="0"/>
          <w:numId w:val="1013"/>
        </w:numPr>
        <w:pStyle w:val="Compact"/>
      </w:pPr>
      <w:r>
        <w:t xml:space="preserve">Covers AWS SAA, SAP, Developer Associate, and ML exams</w: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DePaul University</w:t>
      </w:r>
      <w:r>
        <w:t xml:space="preserve">, MS, Predictive Analytics (</w:t>
      </w:r>
      <w:r>
        <w:rPr>
          <w:i/>
        </w:rPr>
        <w:t xml:space="preserve">have not completed all coursework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rPr>
          <w:b/>
        </w:rPr>
        <w:t xml:space="preserve">University of Illinois at Chicago</w:t>
      </w:r>
      <w:r>
        <w:t xml:space="preserve">, BS, Software Engineering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tstrall" TargetMode="External" /><Relationship Type="http://schemas.openxmlformats.org/officeDocument/2006/relationships/hyperlink" Id="rId36" Target="https://github.com/tstrall/adage" TargetMode="External" /><Relationship Type="http://schemas.openxmlformats.org/officeDocument/2006/relationships/hyperlink" Id="rId37" Target="https://github.com/tstrall/aws-knowledge-base" TargetMode="External" /><Relationship Type="http://schemas.openxmlformats.org/officeDocument/2006/relationships/hyperlink" Id="rId21" Target="https://strall.com" TargetMode="External" /><Relationship Type="http://schemas.openxmlformats.org/officeDocument/2006/relationships/hyperlink" Id="rId20" Target="https://www.linkedin.com/in/ted-strall-1057b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2025-04-14T21:24:17Z</dcterms:created>
  <dcterms:modified xsi:type="dcterms:W3CDTF">2025-04-14T21:24:17Z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